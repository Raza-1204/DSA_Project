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0BC70" w14:textId="77777777" w:rsidR="00BF2FFB" w:rsidRPr="00440605" w:rsidRDefault="00000000" w:rsidP="00440605">
      <w:pPr>
        <w:pStyle w:val="Title"/>
        <w:pBdr>
          <w:bottom w:val="single" w:sz="8" w:space="11" w:color="4F81BD" w:themeColor="accent1"/>
        </w:pBdr>
        <w:rPr>
          <w:rFonts w:ascii="Segoe UI" w:hAnsi="Segoe UI" w:cs="Segoe UI"/>
          <w:b/>
          <w:bCs/>
          <w:color w:val="auto"/>
        </w:rPr>
      </w:pPr>
      <w:r w:rsidRPr="00440605">
        <w:rPr>
          <w:rFonts w:ascii="Segoe UI" w:hAnsi="Segoe UI" w:cs="Segoe UI"/>
          <w:b/>
          <w:bCs/>
          <w:color w:val="auto"/>
        </w:rPr>
        <w:t>Final Project Report – Online Ordering System</w:t>
      </w:r>
    </w:p>
    <w:p w14:paraId="7979E994" w14:textId="059DDE44" w:rsidR="00BF2FFB" w:rsidRPr="00440605" w:rsidRDefault="00000000" w:rsidP="000D721F">
      <w:pPr>
        <w:pStyle w:val="Heading1"/>
        <w:rPr>
          <w:rFonts w:ascii="Segoe UI" w:hAnsi="Segoe UI" w:cs="Segoe UI"/>
          <w:color w:val="auto"/>
          <w:sz w:val="32"/>
          <w:szCs w:val="32"/>
        </w:rPr>
      </w:pPr>
      <w:r w:rsidRPr="00440605">
        <w:rPr>
          <w:rFonts w:ascii="Segoe UI" w:hAnsi="Segoe UI" w:cs="Segoe UI"/>
          <w:color w:val="auto"/>
          <w:sz w:val="32"/>
          <w:szCs w:val="32"/>
        </w:rPr>
        <w:t>1. Project Overview</w:t>
      </w:r>
      <w:r w:rsidR="00440605">
        <w:rPr>
          <w:rFonts w:ascii="Segoe UI" w:hAnsi="Segoe UI" w:cs="Segoe UI"/>
          <w:color w:val="auto"/>
          <w:sz w:val="32"/>
          <w:szCs w:val="32"/>
        </w:rPr>
        <w:t>:</w:t>
      </w:r>
    </w:p>
    <w:p w14:paraId="5502CB40" w14:textId="77777777" w:rsidR="00BF2FFB" w:rsidRPr="000D721F" w:rsidRDefault="00000000" w:rsidP="000D721F">
      <w:pPr>
        <w:rPr>
          <w:rFonts w:ascii="Segoe UI" w:hAnsi="Segoe UI" w:cs="Segoe UI"/>
        </w:rPr>
      </w:pPr>
      <w:r w:rsidRPr="000D721F">
        <w:rPr>
          <w:rFonts w:ascii="Segoe UI" w:hAnsi="Segoe UI" w:cs="Segoe UI"/>
        </w:rPr>
        <w:t>This project is a console-based Online Ordering System developed in C++ using core data structures such as stacks, queues, arrays, and sorting algorithms. It simulates an e-commerce platform that allows users to browse products, add them to a cart, undo actions, place orders, and process them. The system emphasizes algorithmic thinking and practical data structure usage without reliance on external libraries.</w:t>
      </w:r>
    </w:p>
    <w:p w14:paraId="673C3316" w14:textId="3F3D3B5A" w:rsidR="00BF2FFB" w:rsidRPr="00440605" w:rsidRDefault="00000000" w:rsidP="000D721F">
      <w:pPr>
        <w:pStyle w:val="Heading1"/>
        <w:rPr>
          <w:rFonts w:ascii="Segoe UI" w:hAnsi="Segoe UI" w:cs="Segoe UI"/>
          <w:color w:val="auto"/>
          <w:sz w:val="32"/>
          <w:szCs w:val="32"/>
        </w:rPr>
      </w:pPr>
      <w:r w:rsidRPr="00440605">
        <w:rPr>
          <w:rFonts w:ascii="Segoe UI" w:hAnsi="Segoe UI" w:cs="Segoe UI"/>
          <w:color w:val="auto"/>
          <w:sz w:val="32"/>
          <w:szCs w:val="32"/>
        </w:rPr>
        <w:t>2. Implemented Data Structures and Algorithms</w:t>
      </w:r>
      <w:r w:rsidR="00440605" w:rsidRPr="00440605">
        <w:rPr>
          <w:rFonts w:ascii="Segoe UI" w:hAnsi="Segoe UI" w:cs="Segoe UI"/>
          <w:color w:val="auto"/>
          <w:sz w:val="32"/>
          <w:szCs w:val="32"/>
        </w:rPr>
        <w:t>:</w:t>
      </w:r>
    </w:p>
    <w:p w14:paraId="0B80AEDC" w14:textId="699FD11A" w:rsidR="00BF2FFB" w:rsidRPr="000D721F" w:rsidRDefault="00000000" w:rsidP="000D721F">
      <w:pPr>
        <w:rPr>
          <w:rFonts w:ascii="Segoe UI" w:hAnsi="Segoe UI" w:cs="Segoe UI"/>
        </w:rPr>
      </w:pPr>
      <w:r w:rsidRPr="000D721F">
        <w:rPr>
          <w:rFonts w:ascii="Segoe UI" w:hAnsi="Segoe UI" w:cs="Segoe UI"/>
          <w:b/>
          <w:bCs/>
        </w:rPr>
        <w:t>Stack:</w:t>
      </w:r>
      <w:r w:rsidRPr="000D721F">
        <w:rPr>
          <w:rFonts w:ascii="Segoe UI" w:hAnsi="Segoe UI" w:cs="Segoe UI"/>
        </w:rPr>
        <w:t xml:space="preserve"> Used for undo functionality, allowing users to revert their last action of adding a product to the cart.</w:t>
      </w:r>
      <w:r w:rsidRPr="000D721F">
        <w:rPr>
          <w:rFonts w:ascii="Segoe UI" w:hAnsi="Segoe UI" w:cs="Segoe UI"/>
        </w:rPr>
        <w:br/>
      </w:r>
      <w:r w:rsidRPr="000D721F">
        <w:rPr>
          <w:rFonts w:ascii="Segoe UI" w:hAnsi="Segoe UI" w:cs="Segoe UI"/>
          <w:b/>
          <w:bCs/>
        </w:rPr>
        <w:t>Queue:</w:t>
      </w:r>
      <w:r w:rsidRPr="000D721F">
        <w:rPr>
          <w:rFonts w:ascii="Segoe UI" w:hAnsi="Segoe UI" w:cs="Segoe UI"/>
        </w:rPr>
        <w:t xml:space="preserve"> Used to store and process orders in a First-In-First-Out (FIFO) manner.</w:t>
      </w:r>
      <w:r w:rsidRPr="000D721F">
        <w:rPr>
          <w:rFonts w:ascii="Segoe UI" w:hAnsi="Segoe UI" w:cs="Segoe UI"/>
        </w:rPr>
        <w:br/>
      </w:r>
      <w:r w:rsidRPr="000D721F">
        <w:rPr>
          <w:rFonts w:ascii="Segoe UI" w:hAnsi="Segoe UI" w:cs="Segoe UI"/>
          <w:b/>
          <w:bCs/>
        </w:rPr>
        <w:t>Arrays:</w:t>
      </w:r>
      <w:r w:rsidRPr="000D721F">
        <w:rPr>
          <w:rFonts w:ascii="Segoe UI" w:hAnsi="Segoe UI" w:cs="Segoe UI"/>
        </w:rPr>
        <w:t xml:space="preserve"> Employed for managing the inventory, cart, and order lists efficiently.</w:t>
      </w:r>
      <w:r w:rsidRPr="000D721F">
        <w:rPr>
          <w:rFonts w:ascii="Segoe UI" w:hAnsi="Segoe UI" w:cs="Segoe UI"/>
        </w:rPr>
        <w:br/>
      </w:r>
      <w:r w:rsidRPr="000D721F">
        <w:rPr>
          <w:rFonts w:ascii="Segoe UI" w:hAnsi="Segoe UI" w:cs="Segoe UI"/>
          <w:b/>
          <w:bCs/>
        </w:rPr>
        <w:t>Merge Sort:</w:t>
      </w:r>
      <w:r w:rsidRPr="000D721F">
        <w:rPr>
          <w:rFonts w:ascii="Segoe UI" w:hAnsi="Segoe UI" w:cs="Segoe UI"/>
        </w:rPr>
        <w:t xml:space="preserve"> Used to sort inventory products based on their IDs for fast lookup and display.</w:t>
      </w:r>
    </w:p>
    <w:p w14:paraId="2A5C4785" w14:textId="03E33A38" w:rsidR="00440605" w:rsidRPr="00440605" w:rsidRDefault="00440605" w:rsidP="00440605">
      <w:pPr>
        <w:spacing w:before="100" w:beforeAutospacing="1" w:after="100" w:afterAutospacing="1" w:line="240" w:lineRule="auto"/>
        <w:rPr>
          <w:rFonts w:ascii="Segoe UI" w:eastAsia="Times New Roman" w:hAnsi="Segoe UI" w:cs="Segoe UI"/>
          <w:sz w:val="32"/>
          <w:szCs w:val="32"/>
          <w:lang w:eastAsia="en-PK"/>
        </w:rPr>
      </w:pPr>
      <w:r w:rsidRPr="00440605">
        <w:rPr>
          <w:rFonts w:ascii="Segoe UI" w:eastAsia="Times New Roman" w:hAnsi="Segoe UI" w:cs="Segoe UI"/>
          <w:b/>
          <w:bCs/>
          <w:sz w:val="32"/>
          <w:szCs w:val="32"/>
          <w:lang w:val="en-PK" w:eastAsia="en-PK"/>
        </w:rPr>
        <w:t>3. Performance Analysis</w:t>
      </w:r>
      <w:r>
        <w:rPr>
          <w:rFonts w:ascii="Segoe UI" w:eastAsia="Times New Roman" w:hAnsi="Segoe UI" w:cs="Segoe UI"/>
          <w:b/>
          <w:bCs/>
          <w:sz w:val="32"/>
          <w:szCs w:val="32"/>
          <w:lang w:eastAsia="en-PK"/>
        </w:rPr>
        <w:t>:</w:t>
      </w:r>
    </w:p>
    <w:p w14:paraId="313079D5" w14:textId="77777777" w:rsidR="00440605" w:rsidRPr="00440605" w:rsidRDefault="00440605" w:rsidP="00440605">
      <w:pPr>
        <w:spacing w:before="100" w:beforeAutospacing="1" w:after="100" w:afterAutospacing="1" w:line="240" w:lineRule="auto"/>
        <w:rPr>
          <w:rFonts w:ascii="Segoe UI" w:eastAsia="Times New Roman" w:hAnsi="Segoe UI" w:cs="Segoe UI"/>
          <w:sz w:val="24"/>
          <w:szCs w:val="24"/>
          <w:lang w:val="en-PK" w:eastAsia="en-PK"/>
        </w:rPr>
      </w:pPr>
      <w:r w:rsidRPr="00440605">
        <w:rPr>
          <w:rFonts w:ascii="Segoe UI" w:eastAsia="Times New Roman" w:hAnsi="Segoe UI" w:cs="Segoe UI"/>
          <w:sz w:val="24"/>
          <w:szCs w:val="24"/>
          <w:lang w:val="en-PK" w:eastAsia="en-PK"/>
        </w:rPr>
        <w:t xml:space="preserve">The </w:t>
      </w:r>
      <w:r w:rsidRPr="00440605">
        <w:rPr>
          <w:rFonts w:ascii="Segoe UI" w:eastAsia="Times New Roman" w:hAnsi="Segoe UI" w:cs="Segoe UI"/>
          <w:b/>
          <w:bCs/>
          <w:sz w:val="24"/>
          <w:szCs w:val="24"/>
          <w:lang w:val="en-PK" w:eastAsia="en-PK"/>
        </w:rPr>
        <w:t>Online Ordering System</w:t>
      </w:r>
      <w:r w:rsidRPr="00440605">
        <w:rPr>
          <w:rFonts w:ascii="Segoe UI" w:eastAsia="Times New Roman" w:hAnsi="Segoe UI" w:cs="Segoe UI"/>
          <w:sz w:val="24"/>
          <w:szCs w:val="24"/>
          <w:lang w:val="en-PK" w:eastAsia="en-PK"/>
        </w:rPr>
        <w:t xml:space="preserve"> is designed to work efficiently with small to moderately sized product inventories and order queues. For instance, as the system is built using arrays, we can directly access and modify data, which is very fast and helps in providing a smooth user experience.</w:t>
      </w:r>
    </w:p>
    <w:p w14:paraId="2BBEA2EB" w14:textId="77777777" w:rsidR="00440605" w:rsidRPr="00440605" w:rsidRDefault="00440605" w:rsidP="00440605">
      <w:pPr>
        <w:numPr>
          <w:ilvl w:val="0"/>
          <w:numId w:val="11"/>
        </w:numPr>
        <w:spacing w:before="100" w:beforeAutospacing="1" w:after="100" w:afterAutospacing="1" w:line="240" w:lineRule="auto"/>
        <w:rPr>
          <w:rFonts w:ascii="Segoe UI" w:eastAsia="Times New Roman" w:hAnsi="Segoe UI" w:cs="Segoe UI"/>
          <w:sz w:val="24"/>
          <w:szCs w:val="24"/>
          <w:lang w:val="en-PK" w:eastAsia="en-PK"/>
        </w:rPr>
      </w:pPr>
      <w:r w:rsidRPr="00440605">
        <w:rPr>
          <w:rFonts w:ascii="Segoe UI" w:eastAsia="Times New Roman" w:hAnsi="Segoe UI" w:cs="Segoe UI"/>
          <w:b/>
          <w:bCs/>
          <w:sz w:val="24"/>
          <w:szCs w:val="24"/>
          <w:lang w:val="en-PK" w:eastAsia="en-PK"/>
        </w:rPr>
        <w:t>Merge Sort (</w:t>
      </w:r>
      <w:proofErr w:type="gramStart"/>
      <w:r w:rsidRPr="00440605">
        <w:rPr>
          <w:rFonts w:ascii="Segoe UI" w:eastAsia="Times New Roman" w:hAnsi="Segoe UI" w:cs="Segoe UI"/>
          <w:b/>
          <w:bCs/>
          <w:sz w:val="24"/>
          <w:szCs w:val="24"/>
          <w:lang w:val="en-PK" w:eastAsia="en-PK"/>
        </w:rPr>
        <w:t>O(</w:t>
      </w:r>
      <w:proofErr w:type="gramEnd"/>
      <w:r w:rsidRPr="00440605">
        <w:rPr>
          <w:rFonts w:ascii="Segoe UI" w:eastAsia="Times New Roman" w:hAnsi="Segoe UI" w:cs="Segoe UI"/>
          <w:b/>
          <w:bCs/>
          <w:sz w:val="24"/>
          <w:szCs w:val="24"/>
          <w:lang w:val="en-PK" w:eastAsia="en-PK"/>
        </w:rPr>
        <w:t>n log n) for Inventory Sorting):</w:t>
      </w:r>
      <w:r w:rsidRPr="00440605">
        <w:rPr>
          <w:rFonts w:ascii="Segoe UI" w:eastAsia="Times New Roman" w:hAnsi="Segoe UI" w:cs="Segoe UI"/>
          <w:sz w:val="24"/>
          <w:szCs w:val="24"/>
          <w:lang w:val="en-PK" w:eastAsia="en-PK"/>
        </w:rPr>
        <w:br/>
        <w:t xml:space="preserve">The system uses merge sort to keep the product inventory organized by their IDs. This is a well-known algorithm with a time complexity of </w:t>
      </w:r>
      <w:proofErr w:type="gramStart"/>
      <w:r w:rsidRPr="00440605">
        <w:rPr>
          <w:rFonts w:ascii="Segoe UI" w:eastAsia="Times New Roman" w:hAnsi="Segoe UI" w:cs="Segoe UI"/>
          <w:sz w:val="24"/>
          <w:szCs w:val="24"/>
          <w:lang w:val="en-PK" w:eastAsia="en-PK"/>
        </w:rPr>
        <w:t>O(</w:t>
      </w:r>
      <w:proofErr w:type="gramEnd"/>
      <w:r w:rsidRPr="00440605">
        <w:rPr>
          <w:rFonts w:ascii="Segoe UI" w:eastAsia="Times New Roman" w:hAnsi="Segoe UI" w:cs="Segoe UI"/>
          <w:sz w:val="24"/>
          <w:szCs w:val="24"/>
          <w:lang w:val="en-PK" w:eastAsia="en-PK"/>
        </w:rPr>
        <w:t>n log n), meaning that it can handle large inventories efficiently without significant slowdowns, even as the number of products increases.</w:t>
      </w:r>
    </w:p>
    <w:p w14:paraId="4B7CD03C" w14:textId="77777777" w:rsidR="00440605" w:rsidRPr="00440605" w:rsidRDefault="00440605" w:rsidP="00440605">
      <w:pPr>
        <w:numPr>
          <w:ilvl w:val="0"/>
          <w:numId w:val="11"/>
        </w:numPr>
        <w:spacing w:before="100" w:beforeAutospacing="1" w:after="100" w:afterAutospacing="1" w:line="240" w:lineRule="auto"/>
        <w:rPr>
          <w:rFonts w:ascii="Segoe UI" w:eastAsia="Times New Roman" w:hAnsi="Segoe UI" w:cs="Segoe UI"/>
          <w:sz w:val="24"/>
          <w:szCs w:val="24"/>
          <w:lang w:val="en-PK" w:eastAsia="en-PK"/>
        </w:rPr>
      </w:pPr>
      <w:r w:rsidRPr="00440605">
        <w:rPr>
          <w:rFonts w:ascii="Segoe UI" w:eastAsia="Times New Roman" w:hAnsi="Segoe UI" w:cs="Segoe UI"/>
          <w:b/>
          <w:bCs/>
          <w:sz w:val="24"/>
          <w:szCs w:val="24"/>
          <w:lang w:val="en-PK" w:eastAsia="en-PK"/>
        </w:rPr>
        <w:t>Array Access (</w:t>
      </w:r>
      <w:proofErr w:type="gramStart"/>
      <w:r w:rsidRPr="00440605">
        <w:rPr>
          <w:rFonts w:ascii="Segoe UI" w:eastAsia="Times New Roman" w:hAnsi="Segoe UI" w:cs="Segoe UI"/>
          <w:b/>
          <w:bCs/>
          <w:sz w:val="24"/>
          <w:szCs w:val="24"/>
          <w:lang w:val="en-PK" w:eastAsia="en-PK"/>
        </w:rPr>
        <w:t>O(</w:t>
      </w:r>
      <w:proofErr w:type="gramEnd"/>
      <w:r w:rsidRPr="00440605">
        <w:rPr>
          <w:rFonts w:ascii="Segoe UI" w:eastAsia="Times New Roman" w:hAnsi="Segoe UI" w:cs="Segoe UI"/>
          <w:b/>
          <w:bCs/>
          <w:sz w:val="24"/>
          <w:szCs w:val="24"/>
          <w:lang w:val="en-PK" w:eastAsia="en-PK"/>
        </w:rPr>
        <w:t>1) for Data Retrieval):</w:t>
      </w:r>
      <w:r w:rsidRPr="00440605">
        <w:rPr>
          <w:rFonts w:ascii="Segoe UI" w:eastAsia="Times New Roman" w:hAnsi="Segoe UI" w:cs="Segoe UI"/>
          <w:sz w:val="24"/>
          <w:szCs w:val="24"/>
          <w:lang w:val="en-PK" w:eastAsia="en-PK"/>
        </w:rPr>
        <w:br/>
        <w:t xml:space="preserve">For managing the inventory, shopping cart, and order list, we use fixed-size arrays. One of the key benefits of using arrays is that they allow quick </w:t>
      </w:r>
      <w:r w:rsidRPr="00440605">
        <w:rPr>
          <w:rFonts w:ascii="Segoe UI" w:eastAsia="Times New Roman" w:hAnsi="Segoe UI" w:cs="Segoe UI"/>
          <w:sz w:val="24"/>
          <w:szCs w:val="24"/>
          <w:lang w:val="en-PK" w:eastAsia="en-PK"/>
        </w:rPr>
        <w:lastRenderedPageBreak/>
        <w:t>access to any product or order by simply indexing into the array. This makes the operations like adding or removing items very fast.</w:t>
      </w:r>
    </w:p>
    <w:p w14:paraId="0E4D76DA" w14:textId="77777777" w:rsidR="00440605" w:rsidRPr="00440605" w:rsidRDefault="00440605" w:rsidP="00440605">
      <w:pPr>
        <w:numPr>
          <w:ilvl w:val="0"/>
          <w:numId w:val="11"/>
        </w:numPr>
        <w:spacing w:before="100" w:beforeAutospacing="1" w:after="100" w:afterAutospacing="1" w:line="240" w:lineRule="auto"/>
        <w:rPr>
          <w:rFonts w:ascii="Segoe UI" w:eastAsia="Times New Roman" w:hAnsi="Segoe UI" w:cs="Segoe UI"/>
          <w:sz w:val="24"/>
          <w:szCs w:val="24"/>
          <w:lang w:val="en-PK" w:eastAsia="en-PK"/>
        </w:rPr>
      </w:pPr>
      <w:r w:rsidRPr="00440605">
        <w:rPr>
          <w:rFonts w:ascii="Segoe UI" w:eastAsia="Times New Roman" w:hAnsi="Segoe UI" w:cs="Segoe UI"/>
          <w:b/>
          <w:bCs/>
          <w:sz w:val="24"/>
          <w:szCs w:val="24"/>
          <w:lang w:val="en-PK" w:eastAsia="en-PK"/>
        </w:rPr>
        <w:t>Stack and Queue Operations (</w:t>
      </w:r>
      <w:proofErr w:type="gramStart"/>
      <w:r w:rsidRPr="00440605">
        <w:rPr>
          <w:rFonts w:ascii="Segoe UI" w:eastAsia="Times New Roman" w:hAnsi="Segoe UI" w:cs="Segoe UI"/>
          <w:b/>
          <w:bCs/>
          <w:sz w:val="24"/>
          <w:szCs w:val="24"/>
          <w:lang w:val="en-PK" w:eastAsia="en-PK"/>
        </w:rPr>
        <w:t>O(</w:t>
      </w:r>
      <w:proofErr w:type="gramEnd"/>
      <w:r w:rsidRPr="00440605">
        <w:rPr>
          <w:rFonts w:ascii="Segoe UI" w:eastAsia="Times New Roman" w:hAnsi="Segoe UI" w:cs="Segoe UI"/>
          <w:b/>
          <w:bCs/>
          <w:sz w:val="24"/>
          <w:szCs w:val="24"/>
          <w:lang w:val="en-PK" w:eastAsia="en-PK"/>
        </w:rPr>
        <w:t>1) for Push/Pop &amp; Enqueue/Dequeue):</w:t>
      </w:r>
      <w:r w:rsidRPr="00440605">
        <w:rPr>
          <w:rFonts w:ascii="Segoe UI" w:eastAsia="Times New Roman" w:hAnsi="Segoe UI" w:cs="Segoe UI"/>
          <w:sz w:val="24"/>
          <w:szCs w:val="24"/>
          <w:lang w:val="en-PK" w:eastAsia="en-PK"/>
        </w:rPr>
        <w:br/>
        <w:t>The stack (used for undo functionality) and the queue (used for managing orders) are implemented to perform in constant time, O(1). This means no matter how many products or orders are handled, adding, removing, or retrieving items from the stack or queue will not slow down the system. Every operation happens instantly, ensuring that the user experience remains responsive even when processing multiple actions in quick succession.</w:t>
      </w:r>
    </w:p>
    <w:p w14:paraId="5F52793C" w14:textId="57EEEC11" w:rsidR="00BF2FFB" w:rsidRPr="00440605" w:rsidRDefault="00000000" w:rsidP="000D721F">
      <w:pPr>
        <w:pStyle w:val="Heading1"/>
        <w:rPr>
          <w:rFonts w:ascii="Segoe UI" w:hAnsi="Segoe UI" w:cs="Segoe UI"/>
          <w:color w:val="auto"/>
          <w:sz w:val="32"/>
          <w:szCs w:val="32"/>
        </w:rPr>
      </w:pPr>
      <w:r w:rsidRPr="00440605">
        <w:rPr>
          <w:rFonts w:ascii="Segoe UI" w:hAnsi="Segoe UI" w:cs="Segoe UI"/>
          <w:color w:val="auto"/>
          <w:sz w:val="32"/>
          <w:szCs w:val="32"/>
        </w:rPr>
        <w:t>4. Challenges Faced &amp; Solutions</w:t>
      </w:r>
      <w:r w:rsidR="00440605">
        <w:rPr>
          <w:rFonts w:ascii="Segoe UI" w:hAnsi="Segoe UI" w:cs="Segoe UI"/>
          <w:color w:val="auto"/>
          <w:sz w:val="32"/>
          <w:szCs w:val="32"/>
        </w:rPr>
        <w:t>:</w:t>
      </w:r>
    </w:p>
    <w:p w14:paraId="2E7D430B" w14:textId="4C38F18B" w:rsidR="000D721F" w:rsidRDefault="00000000" w:rsidP="000D721F">
      <w:pPr>
        <w:rPr>
          <w:rFonts w:ascii="Segoe UI" w:hAnsi="Segoe UI" w:cs="Segoe UI"/>
        </w:rPr>
      </w:pPr>
      <w:r w:rsidRPr="000D721F">
        <w:rPr>
          <w:rFonts w:ascii="Segoe UI" w:hAnsi="Segoe UI" w:cs="Segoe UI"/>
          <w:b/>
          <w:bCs/>
        </w:rPr>
        <w:t>Challenge:</w:t>
      </w:r>
      <w:r w:rsidRPr="000D721F">
        <w:rPr>
          <w:rFonts w:ascii="Segoe UI" w:hAnsi="Segoe UI" w:cs="Segoe UI"/>
        </w:rPr>
        <w:t xml:space="preserve"> Implementing Undo without STL.</w:t>
      </w:r>
      <w:r w:rsidR="000D721F">
        <w:rPr>
          <w:rFonts w:ascii="Segoe UI" w:hAnsi="Segoe UI" w:cs="Segoe UI"/>
        </w:rPr>
        <w:t xml:space="preserve">  </w:t>
      </w:r>
      <w:r w:rsidRPr="000D721F">
        <w:rPr>
          <w:rFonts w:ascii="Segoe UI" w:hAnsi="Segoe UI" w:cs="Segoe UI"/>
          <w:b/>
          <w:bCs/>
        </w:rPr>
        <w:t>Solution:</w:t>
      </w:r>
      <w:r w:rsidRPr="000D721F">
        <w:rPr>
          <w:rFonts w:ascii="Segoe UI" w:hAnsi="Segoe UI" w:cs="Segoe UI"/>
        </w:rPr>
        <w:t xml:space="preserve"> Designed a custom stack with array-based storage.</w:t>
      </w:r>
    </w:p>
    <w:p w14:paraId="048D5B89" w14:textId="77777777" w:rsidR="000D721F" w:rsidRDefault="00000000" w:rsidP="000D721F">
      <w:pPr>
        <w:rPr>
          <w:rFonts w:ascii="Segoe UI" w:hAnsi="Segoe UI" w:cs="Segoe UI"/>
        </w:rPr>
      </w:pPr>
      <w:r w:rsidRPr="000D721F">
        <w:rPr>
          <w:rFonts w:ascii="Segoe UI" w:hAnsi="Segoe UI" w:cs="Segoe UI"/>
          <w:b/>
          <w:bCs/>
        </w:rPr>
        <w:t>Challenge:</w:t>
      </w:r>
      <w:r w:rsidRPr="000D721F">
        <w:rPr>
          <w:rFonts w:ascii="Segoe UI" w:hAnsi="Segoe UI" w:cs="Segoe UI"/>
        </w:rPr>
        <w:t xml:space="preserve"> Managing inventory and avoiding duplicate IDs.</w:t>
      </w:r>
      <w:r w:rsidR="000D721F">
        <w:rPr>
          <w:rFonts w:ascii="Segoe UI" w:hAnsi="Segoe UI" w:cs="Segoe UI"/>
        </w:rPr>
        <w:t xml:space="preserve">  </w:t>
      </w:r>
      <w:r w:rsidRPr="000D721F">
        <w:rPr>
          <w:rFonts w:ascii="Segoe UI" w:hAnsi="Segoe UI" w:cs="Segoe UI"/>
          <w:b/>
          <w:bCs/>
        </w:rPr>
        <w:t>Solution</w:t>
      </w:r>
      <w:r w:rsidRPr="000D721F">
        <w:rPr>
          <w:rFonts w:ascii="Segoe UI" w:hAnsi="Segoe UI" w:cs="Segoe UI"/>
        </w:rPr>
        <w:t>: Merge Sort and a product ID lookup function ensured product consistency.</w:t>
      </w:r>
    </w:p>
    <w:p w14:paraId="7A01D28D" w14:textId="19B12D14" w:rsidR="00BF2FFB" w:rsidRPr="000D721F" w:rsidRDefault="00000000" w:rsidP="000D721F">
      <w:pPr>
        <w:rPr>
          <w:rFonts w:ascii="Segoe UI" w:hAnsi="Segoe UI" w:cs="Segoe UI"/>
        </w:rPr>
      </w:pPr>
      <w:r w:rsidRPr="000D721F">
        <w:rPr>
          <w:rFonts w:ascii="Segoe UI" w:hAnsi="Segoe UI" w:cs="Segoe UI"/>
          <w:b/>
          <w:bCs/>
        </w:rPr>
        <w:t>Challenge</w:t>
      </w:r>
      <w:r w:rsidRPr="000D721F">
        <w:rPr>
          <w:rFonts w:ascii="Segoe UI" w:hAnsi="Segoe UI" w:cs="Segoe UI"/>
        </w:rPr>
        <w:t>: Efficiently removing items from the cart.</w:t>
      </w:r>
      <w:r w:rsidR="000D721F">
        <w:rPr>
          <w:rFonts w:ascii="Segoe UI" w:hAnsi="Segoe UI" w:cs="Segoe UI"/>
        </w:rPr>
        <w:t xml:space="preserve">  </w:t>
      </w:r>
      <w:r w:rsidRPr="000D721F">
        <w:rPr>
          <w:rFonts w:ascii="Segoe UI" w:hAnsi="Segoe UI" w:cs="Segoe UI"/>
          <w:b/>
          <w:bCs/>
        </w:rPr>
        <w:t>Solution:</w:t>
      </w:r>
      <w:r w:rsidRPr="000D721F">
        <w:rPr>
          <w:rFonts w:ascii="Segoe UI" w:hAnsi="Segoe UI" w:cs="Segoe UI"/>
        </w:rPr>
        <w:t xml:space="preserve"> Implemented in-place array shifting on undo.</w:t>
      </w:r>
    </w:p>
    <w:p w14:paraId="32F770AC" w14:textId="61AC0283" w:rsidR="00BF2FFB" w:rsidRPr="000D721F" w:rsidRDefault="00000000" w:rsidP="000D721F">
      <w:pPr>
        <w:pStyle w:val="Heading1"/>
        <w:rPr>
          <w:rFonts w:ascii="Segoe UI" w:hAnsi="Segoe UI" w:cs="Segoe UI"/>
          <w:color w:val="auto"/>
          <w:sz w:val="32"/>
          <w:szCs w:val="32"/>
        </w:rPr>
      </w:pPr>
      <w:r w:rsidRPr="000D721F">
        <w:rPr>
          <w:rFonts w:ascii="Segoe UI" w:hAnsi="Segoe UI" w:cs="Segoe UI"/>
          <w:color w:val="auto"/>
          <w:sz w:val="32"/>
          <w:szCs w:val="32"/>
        </w:rPr>
        <w:t>5. Future Improvements</w:t>
      </w:r>
      <w:r w:rsidR="000D721F">
        <w:rPr>
          <w:rFonts w:ascii="Segoe UI" w:hAnsi="Segoe UI" w:cs="Segoe UI"/>
          <w:color w:val="auto"/>
          <w:sz w:val="32"/>
          <w:szCs w:val="32"/>
        </w:rPr>
        <w:t>:</w:t>
      </w:r>
    </w:p>
    <w:p w14:paraId="5E18CBB3" w14:textId="77777777" w:rsidR="000D721F" w:rsidRDefault="00000000" w:rsidP="000D721F">
      <w:pPr>
        <w:pStyle w:val="ListParagraph"/>
        <w:numPr>
          <w:ilvl w:val="0"/>
          <w:numId w:val="10"/>
        </w:numPr>
        <w:rPr>
          <w:rFonts w:ascii="Segoe UI" w:hAnsi="Segoe UI" w:cs="Segoe UI"/>
        </w:rPr>
      </w:pPr>
      <w:r w:rsidRPr="000D721F">
        <w:rPr>
          <w:rFonts w:ascii="Segoe UI" w:hAnsi="Segoe UI" w:cs="Segoe UI"/>
        </w:rPr>
        <w:t>Add persistent storage (file I/O) for inventory and orders.</w:t>
      </w:r>
    </w:p>
    <w:p w14:paraId="604935AB" w14:textId="77777777" w:rsidR="000D721F" w:rsidRDefault="000D721F" w:rsidP="000D721F">
      <w:pPr>
        <w:pStyle w:val="ListParagraph"/>
        <w:numPr>
          <w:ilvl w:val="0"/>
          <w:numId w:val="10"/>
        </w:numPr>
        <w:rPr>
          <w:rFonts w:ascii="Segoe UI" w:hAnsi="Segoe UI" w:cs="Segoe UI"/>
        </w:rPr>
      </w:pPr>
      <w:r w:rsidRPr="000D721F">
        <w:rPr>
          <w:rFonts w:ascii="Segoe UI" w:hAnsi="Segoe UI" w:cs="Segoe UI"/>
        </w:rPr>
        <w:t>Introduce user authentication and multiple user sessions</w:t>
      </w:r>
    </w:p>
    <w:p w14:paraId="7433B397" w14:textId="77777777" w:rsidR="000D721F" w:rsidRDefault="00000000" w:rsidP="000D721F">
      <w:pPr>
        <w:pStyle w:val="ListParagraph"/>
        <w:numPr>
          <w:ilvl w:val="0"/>
          <w:numId w:val="10"/>
        </w:numPr>
        <w:rPr>
          <w:rFonts w:ascii="Segoe UI" w:hAnsi="Segoe UI" w:cs="Segoe UI"/>
        </w:rPr>
      </w:pPr>
      <w:r w:rsidRPr="000D721F">
        <w:rPr>
          <w:rFonts w:ascii="Segoe UI" w:hAnsi="Segoe UI" w:cs="Segoe UI"/>
        </w:rPr>
        <w:t>Enhance UI using GUI frameworks or a web interface.</w:t>
      </w:r>
    </w:p>
    <w:p w14:paraId="59AA3D4A" w14:textId="7E7DAFEC" w:rsidR="00BF2FFB" w:rsidRPr="000D721F" w:rsidRDefault="00000000" w:rsidP="000D721F">
      <w:pPr>
        <w:pStyle w:val="ListParagraph"/>
        <w:numPr>
          <w:ilvl w:val="0"/>
          <w:numId w:val="10"/>
        </w:numPr>
        <w:rPr>
          <w:rFonts w:ascii="Segoe UI" w:hAnsi="Segoe UI" w:cs="Segoe UI"/>
        </w:rPr>
      </w:pPr>
      <w:r w:rsidRPr="000D721F">
        <w:rPr>
          <w:rFonts w:ascii="Segoe UI" w:hAnsi="Segoe UI" w:cs="Segoe UI"/>
        </w:rPr>
        <w:t>Integrate real-time stock updates and live order tracking.</w:t>
      </w:r>
    </w:p>
    <w:p w14:paraId="49DC27D5" w14:textId="1DF0ECEC" w:rsidR="000D721F" w:rsidRPr="000D721F" w:rsidRDefault="00000000" w:rsidP="000D721F">
      <w:pPr>
        <w:pStyle w:val="Heading1"/>
        <w:rPr>
          <w:rFonts w:ascii="Segoe UI" w:hAnsi="Segoe UI" w:cs="Segoe UI"/>
          <w:color w:val="auto"/>
          <w:sz w:val="32"/>
          <w:szCs w:val="32"/>
        </w:rPr>
      </w:pPr>
      <w:r w:rsidRPr="000D721F">
        <w:rPr>
          <w:rFonts w:ascii="Segoe UI" w:hAnsi="Segoe UI" w:cs="Segoe UI"/>
          <w:color w:val="auto"/>
          <w:sz w:val="32"/>
          <w:szCs w:val="32"/>
        </w:rPr>
        <w:t>6. Course Concepts Utilization</w:t>
      </w:r>
      <w:r w:rsidR="000D721F" w:rsidRPr="000D721F">
        <w:rPr>
          <w:rFonts w:ascii="Segoe UI" w:hAnsi="Segoe UI" w:cs="Segoe UI"/>
          <w:color w:val="auto"/>
          <w:sz w:val="32"/>
          <w:szCs w:val="32"/>
        </w:rPr>
        <w:t>:</w:t>
      </w:r>
    </w:p>
    <w:p w14:paraId="5C93D8E1" w14:textId="77777777" w:rsidR="00440605" w:rsidRPr="00440605" w:rsidRDefault="00440605" w:rsidP="00440605">
      <w:pPr>
        <w:spacing w:before="100" w:beforeAutospacing="1" w:after="100" w:afterAutospacing="1" w:line="240" w:lineRule="auto"/>
        <w:rPr>
          <w:rFonts w:ascii="Segoe UI" w:eastAsia="Times New Roman" w:hAnsi="Segoe UI" w:cs="Segoe UI"/>
          <w:sz w:val="24"/>
          <w:szCs w:val="24"/>
          <w:lang w:val="en-PK" w:eastAsia="en-PK"/>
        </w:rPr>
      </w:pPr>
      <w:r w:rsidRPr="00440605">
        <w:rPr>
          <w:rFonts w:ascii="Segoe UI" w:eastAsia="Times New Roman" w:hAnsi="Segoe UI" w:cs="Segoe UI"/>
          <w:b/>
          <w:bCs/>
          <w:sz w:val="24"/>
          <w:szCs w:val="24"/>
          <w:lang w:val="en-PK" w:eastAsia="en-PK"/>
        </w:rPr>
        <w:t>1. Stacks and Queues:</w:t>
      </w:r>
      <w:r w:rsidRPr="00440605">
        <w:rPr>
          <w:rFonts w:ascii="Segoe UI" w:eastAsia="Times New Roman" w:hAnsi="Segoe UI" w:cs="Segoe UI"/>
          <w:sz w:val="24"/>
          <w:szCs w:val="24"/>
          <w:lang w:val="en-PK" w:eastAsia="en-PK"/>
        </w:rPr>
        <w:br/>
        <w:t xml:space="preserve">We implemented a stack to manage the "Undo" feature in the shopping cart. Every time a user adds a product to the cart, it is pushed onto the stack. If the user decides to undo their last action, the system pops the last added product off the stack and removes it from the cart—just like the real-world "undo" button. Similarly, a queue was used to manage orders after checkout. This simulates a </w:t>
      </w:r>
      <w:r w:rsidRPr="00440605">
        <w:rPr>
          <w:rFonts w:ascii="Segoe UI" w:eastAsia="Times New Roman" w:hAnsi="Segoe UI" w:cs="Segoe UI"/>
          <w:sz w:val="24"/>
          <w:szCs w:val="24"/>
          <w:lang w:val="en-PK" w:eastAsia="en-PK"/>
        </w:rPr>
        <w:lastRenderedPageBreak/>
        <w:t xml:space="preserve">real-world order processing system, where the first order placed is the first to be processed (FIFO </w:t>
      </w:r>
      <w:proofErr w:type="spellStart"/>
      <w:r w:rsidRPr="00440605">
        <w:rPr>
          <w:rFonts w:ascii="Segoe UI" w:eastAsia="Times New Roman" w:hAnsi="Segoe UI" w:cs="Segoe UI"/>
          <w:sz w:val="24"/>
          <w:szCs w:val="24"/>
          <w:lang w:val="en-PK" w:eastAsia="en-PK"/>
        </w:rPr>
        <w:t>behavior</w:t>
      </w:r>
      <w:proofErr w:type="spellEnd"/>
      <w:r w:rsidRPr="00440605">
        <w:rPr>
          <w:rFonts w:ascii="Segoe UI" w:eastAsia="Times New Roman" w:hAnsi="Segoe UI" w:cs="Segoe UI"/>
          <w:sz w:val="24"/>
          <w:szCs w:val="24"/>
          <w:lang w:val="en-PK" w:eastAsia="en-PK"/>
        </w:rPr>
        <w:t>).</w:t>
      </w:r>
    </w:p>
    <w:p w14:paraId="2EF4084E" w14:textId="77777777" w:rsidR="00440605" w:rsidRPr="00440605" w:rsidRDefault="00440605" w:rsidP="00440605">
      <w:pPr>
        <w:spacing w:before="100" w:beforeAutospacing="1" w:after="100" w:afterAutospacing="1" w:line="240" w:lineRule="auto"/>
        <w:rPr>
          <w:rFonts w:ascii="Segoe UI" w:eastAsia="Times New Roman" w:hAnsi="Segoe UI" w:cs="Segoe UI"/>
          <w:sz w:val="24"/>
          <w:szCs w:val="24"/>
          <w:lang w:val="en-PK" w:eastAsia="en-PK"/>
        </w:rPr>
      </w:pPr>
      <w:r w:rsidRPr="00440605">
        <w:rPr>
          <w:rFonts w:ascii="Segoe UI" w:eastAsia="Times New Roman" w:hAnsi="Segoe UI" w:cs="Segoe UI"/>
          <w:b/>
          <w:bCs/>
          <w:sz w:val="24"/>
          <w:szCs w:val="24"/>
          <w:lang w:val="en-PK" w:eastAsia="en-PK"/>
        </w:rPr>
        <w:t>2. Sorting Algorithms (Merge Sort):</w:t>
      </w:r>
      <w:r w:rsidRPr="00440605">
        <w:rPr>
          <w:rFonts w:ascii="Segoe UI" w:eastAsia="Times New Roman" w:hAnsi="Segoe UI" w:cs="Segoe UI"/>
          <w:sz w:val="24"/>
          <w:szCs w:val="24"/>
          <w:lang w:val="en-PK" w:eastAsia="en-PK"/>
        </w:rPr>
        <w:br/>
        <w:t>To keep the product inventory organized by product ID, we applied the merge</w:t>
      </w:r>
      <w:r w:rsidRPr="00440605">
        <w:rPr>
          <w:rFonts w:ascii="Segoe UI" w:eastAsia="Times New Roman" w:hAnsi="Segoe UI" w:cs="Segoe UI"/>
          <w:b/>
          <w:bCs/>
          <w:sz w:val="24"/>
          <w:szCs w:val="24"/>
          <w:lang w:val="en-PK" w:eastAsia="en-PK"/>
        </w:rPr>
        <w:t xml:space="preserve"> </w:t>
      </w:r>
      <w:r w:rsidRPr="00440605">
        <w:rPr>
          <w:rFonts w:ascii="Segoe UI" w:eastAsia="Times New Roman" w:hAnsi="Segoe UI" w:cs="Segoe UI"/>
          <w:sz w:val="24"/>
          <w:szCs w:val="24"/>
          <w:lang w:val="en-PK" w:eastAsia="en-PK"/>
        </w:rPr>
        <w:t>sort algorithm. This ensures products are always displayed in a sorted order, which improves the user experience and also demonstrates efficient use of divide-and-conquer strategies taught in class.</w:t>
      </w:r>
    </w:p>
    <w:p w14:paraId="62EF66A2" w14:textId="77777777" w:rsidR="00440605" w:rsidRPr="00440605" w:rsidRDefault="00440605" w:rsidP="00440605">
      <w:pPr>
        <w:spacing w:before="100" w:beforeAutospacing="1" w:after="100" w:afterAutospacing="1" w:line="240" w:lineRule="auto"/>
        <w:rPr>
          <w:rFonts w:ascii="Segoe UI" w:eastAsia="Times New Roman" w:hAnsi="Segoe UI" w:cs="Segoe UI"/>
          <w:sz w:val="24"/>
          <w:szCs w:val="24"/>
          <w:lang w:val="en-PK" w:eastAsia="en-PK"/>
        </w:rPr>
      </w:pPr>
      <w:r w:rsidRPr="00440605">
        <w:rPr>
          <w:rFonts w:ascii="Segoe UI" w:eastAsia="Times New Roman" w:hAnsi="Segoe UI" w:cs="Segoe UI"/>
          <w:b/>
          <w:bCs/>
          <w:sz w:val="24"/>
          <w:szCs w:val="24"/>
          <w:lang w:val="en-PK" w:eastAsia="en-PK"/>
        </w:rPr>
        <w:t>3. Arrays and Searching:</w:t>
      </w:r>
      <w:r w:rsidRPr="00440605">
        <w:rPr>
          <w:rFonts w:ascii="Segoe UI" w:eastAsia="Times New Roman" w:hAnsi="Segoe UI" w:cs="Segoe UI"/>
          <w:sz w:val="24"/>
          <w:szCs w:val="24"/>
          <w:lang w:val="en-PK" w:eastAsia="en-PK"/>
        </w:rPr>
        <w:br/>
        <w:t>The entire system heavily relies on arrays for storing the inventory, shopping cart, and orders. Searching through these arrays (e.g., when looking up a product by ID) reflects our understanding of linear search techniques, as taught in data structures.</w:t>
      </w:r>
    </w:p>
    <w:p w14:paraId="15414DF0" w14:textId="77777777" w:rsidR="00440605" w:rsidRPr="00440605" w:rsidRDefault="00440605" w:rsidP="00440605">
      <w:pPr>
        <w:spacing w:before="100" w:beforeAutospacing="1" w:after="100" w:afterAutospacing="1" w:line="240" w:lineRule="auto"/>
        <w:rPr>
          <w:rFonts w:ascii="Segoe UI" w:eastAsia="Times New Roman" w:hAnsi="Segoe UI" w:cs="Segoe UI"/>
          <w:sz w:val="24"/>
          <w:szCs w:val="24"/>
          <w:lang w:val="en-PK" w:eastAsia="en-PK"/>
        </w:rPr>
      </w:pPr>
      <w:r w:rsidRPr="00440605">
        <w:rPr>
          <w:rFonts w:ascii="Segoe UI" w:eastAsia="Times New Roman" w:hAnsi="Segoe UI" w:cs="Segoe UI"/>
          <w:b/>
          <w:bCs/>
          <w:sz w:val="24"/>
          <w:szCs w:val="24"/>
          <w:lang w:val="en-PK" w:eastAsia="en-PK"/>
        </w:rPr>
        <w:t>4. Problem Decomposition and Modularity:</w:t>
      </w:r>
      <w:r w:rsidRPr="00440605">
        <w:rPr>
          <w:rFonts w:ascii="Segoe UI" w:eastAsia="Times New Roman" w:hAnsi="Segoe UI" w:cs="Segoe UI"/>
          <w:sz w:val="24"/>
          <w:szCs w:val="24"/>
          <w:lang w:val="en-PK" w:eastAsia="en-PK"/>
        </w:rPr>
        <w:br/>
        <w:t>The project is designed in a modular way, where each part of the functionality (like adding products, displaying inventory, checking out, and processing orders) is handled in its own function or class. This makes the code easier to read</w:t>
      </w:r>
      <w:r w:rsidRPr="00440605">
        <w:rPr>
          <w:rFonts w:ascii="Segoe UI" w:eastAsia="Times New Roman" w:hAnsi="Segoe UI" w:cs="Segoe UI"/>
          <w:b/>
          <w:bCs/>
          <w:sz w:val="24"/>
          <w:szCs w:val="24"/>
          <w:lang w:val="en-PK" w:eastAsia="en-PK"/>
        </w:rPr>
        <w:t xml:space="preserve">, </w:t>
      </w:r>
      <w:r w:rsidRPr="00440605">
        <w:rPr>
          <w:rFonts w:ascii="Segoe UI" w:eastAsia="Times New Roman" w:hAnsi="Segoe UI" w:cs="Segoe UI"/>
          <w:sz w:val="24"/>
          <w:szCs w:val="24"/>
          <w:lang w:val="en-PK" w:eastAsia="en-PK"/>
        </w:rPr>
        <w:t>debug, and extend—a key principle emphasized in good software engineering and programming practices.</w:t>
      </w:r>
    </w:p>
    <w:p w14:paraId="1CEAD4D1" w14:textId="1C03BF4D" w:rsidR="00BF2FFB" w:rsidRPr="000D721F" w:rsidRDefault="00000000" w:rsidP="000D721F">
      <w:pPr>
        <w:rPr>
          <w:rFonts w:ascii="Segoe UI" w:hAnsi="Segoe UI" w:cs="Segoe UI"/>
        </w:rPr>
      </w:pPr>
      <w:r w:rsidRPr="000D721F">
        <w:rPr>
          <w:rFonts w:ascii="Segoe UI" w:hAnsi="Segoe UI" w:cs="Segoe UI"/>
        </w:rPr>
        <w:t>.</w:t>
      </w:r>
    </w:p>
    <w:sectPr w:rsidR="00BF2FFB" w:rsidRPr="000D72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7D57260"/>
    <w:multiLevelType w:val="multilevel"/>
    <w:tmpl w:val="1898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75068B"/>
    <w:multiLevelType w:val="hybridMultilevel"/>
    <w:tmpl w:val="59E4F14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374813819">
    <w:abstractNumId w:val="8"/>
  </w:num>
  <w:num w:numId="2" w16cid:durableId="1301763812">
    <w:abstractNumId w:val="6"/>
  </w:num>
  <w:num w:numId="3" w16cid:durableId="841776424">
    <w:abstractNumId w:val="5"/>
  </w:num>
  <w:num w:numId="4" w16cid:durableId="1758820918">
    <w:abstractNumId w:val="4"/>
  </w:num>
  <w:num w:numId="5" w16cid:durableId="1478179211">
    <w:abstractNumId w:val="7"/>
  </w:num>
  <w:num w:numId="6" w16cid:durableId="1444348823">
    <w:abstractNumId w:val="3"/>
  </w:num>
  <w:num w:numId="7" w16cid:durableId="390735268">
    <w:abstractNumId w:val="2"/>
  </w:num>
  <w:num w:numId="8" w16cid:durableId="130487844">
    <w:abstractNumId w:val="1"/>
  </w:num>
  <w:num w:numId="9" w16cid:durableId="333384677">
    <w:abstractNumId w:val="0"/>
  </w:num>
  <w:num w:numId="10" w16cid:durableId="716970875">
    <w:abstractNumId w:val="10"/>
  </w:num>
  <w:num w:numId="11" w16cid:durableId="19804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721F"/>
    <w:rsid w:val="0015074B"/>
    <w:rsid w:val="0029639D"/>
    <w:rsid w:val="00326F90"/>
    <w:rsid w:val="00440605"/>
    <w:rsid w:val="00AA1D8D"/>
    <w:rsid w:val="00B47730"/>
    <w:rsid w:val="00BF2FFB"/>
    <w:rsid w:val="00CB0664"/>
    <w:rsid w:val="00DA3F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E779B"/>
  <w14:defaultImageDpi w14:val="300"/>
  <w15:docId w15:val="{27A09238-BE13-4891-ABDB-6DDF08D9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252342">
      <w:bodyDiv w:val="1"/>
      <w:marLeft w:val="0"/>
      <w:marRight w:val="0"/>
      <w:marTop w:val="0"/>
      <w:marBottom w:val="0"/>
      <w:divBdr>
        <w:top w:val="none" w:sz="0" w:space="0" w:color="auto"/>
        <w:left w:val="none" w:sz="0" w:space="0" w:color="auto"/>
        <w:bottom w:val="none" w:sz="0" w:space="0" w:color="auto"/>
        <w:right w:val="none" w:sz="0" w:space="0" w:color="auto"/>
      </w:divBdr>
    </w:div>
    <w:div w:id="931083563">
      <w:bodyDiv w:val="1"/>
      <w:marLeft w:val="0"/>
      <w:marRight w:val="0"/>
      <w:marTop w:val="0"/>
      <w:marBottom w:val="0"/>
      <w:divBdr>
        <w:top w:val="none" w:sz="0" w:space="0" w:color="auto"/>
        <w:left w:val="none" w:sz="0" w:space="0" w:color="auto"/>
        <w:bottom w:val="none" w:sz="0" w:space="0" w:color="auto"/>
        <w:right w:val="none" w:sz="0" w:space="0" w:color="auto"/>
      </w:divBdr>
    </w:div>
    <w:div w:id="1072777951">
      <w:bodyDiv w:val="1"/>
      <w:marLeft w:val="0"/>
      <w:marRight w:val="0"/>
      <w:marTop w:val="0"/>
      <w:marBottom w:val="0"/>
      <w:divBdr>
        <w:top w:val="none" w:sz="0" w:space="0" w:color="auto"/>
        <w:left w:val="none" w:sz="0" w:space="0" w:color="auto"/>
        <w:bottom w:val="none" w:sz="0" w:space="0" w:color="auto"/>
        <w:right w:val="none" w:sz="0" w:space="0" w:color="auto"/>
      </w:divBdr>
    </w:div>
    <w:div w:id="18072353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jk120426@gmail.com</cp:lastModifiedBy>
  <cp:revision>2</cp:revision>
  <dcterms:created xsi:type="dcterms:W3CDTF">2025-05-07T18:53:00Z</dcterms:created>
  <dcterms:modified xsi:type="dcterms:W3CDTF">2025-05-07T18:53:00Z</dcterms:modified>
  <cp:category/>
</cp:coreProperties>
</file>